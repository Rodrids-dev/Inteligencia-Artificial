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25F15" w14:textId="77777777" w:rsidR="00B22546" w:rsidRPr="005863F0" w:rsidRDefault="00000000">
      <w:pPr>
        <w:pStyle w:val="Ttulo1"/>
        <w:rPr>
          <w:lang w:val="es-MX"/>
        </w:rPr>
      </w:pPr>
      <w:r w:rsidRPr="005863F0">
        <w:rPr>
          <w:lang w:val="es-MX"/>
        </w:rPr>
        <w:t>Triage Respiratorio en Prolog — Guía Profesional con Consultas</w:t>
      </w:r>
    </w:p>
    <w:p w14:paraId="4AA6714F" w14:textId="441F37B4" w:rsidR="00B22546" w:rsidRPr="005863F0" w:rsidRDefault="00000000">
      <w:pPr>
        <w:rPr>
          <w:lang w:val="es-MX"/>
        </w:rPr>
      </w:pPr>
      <w:r w:rsidRPr="005863F0">
        <w:rPr>
          <w:b/>
          <w:lang w:val="es-MX"/>
        </w:rPr>
        <w:t xml:space="preserve">Autor: </w:t>
      </w:r>
      <w:r w:rsidR="005863F0" w:rsidRPr="005863F0">
        <w:rPr>
          <w:lang w:val="es-MX"/>
        </w:rPr>
        <w:t>M.C</w:t>
      </w:r>
      <w:r w:rsidR="005863F0">
        <w:rPr>
          <w:lang w:val="es-MX"/>
        </w:rPr>
        <w:t>.I. Francisco Primero</w:t>
      </w:r>
      <w:r w:rsidRPr="005863F0">
        <w:rPr>
          <w:lang w:val="es-MX"/>
        </w:rPr>
        <w:br/>
      </w:r>
    </w:p>
    <w:p w14:paraId="6E55C4E1" w14:textId="77777777" w:rsidR="00B22546" w:rsidRPr="005863F0" w:rsidRDefault="00000000">
      <w:pPr>
        <w:pStyle w:val="Ttulo2"/>
        <w:rPr>
          <w:lang w:val="es-MX"/>
        </w:rPr>
      </w:pPr>
      <w:r w:rsidRPr="005863F0">
        <w:rPr>
          <w:lang w:val="es-MX"/>
        </w:rPr>
        <w:t>Resumen ejecutivo</w:t>
      </w:r>
    </w:p>
    <w:p w14:paraId="6B6EDC21" w14:textId="77777777" w:rsidR="00B22546" w:rsidRPr="005863F0" w:rsidRDefault="00000000" w:rsidP="005863F0">
      <w:pPr>
        <w:jc w:val="both"/>
        <w:rPr>
          <w:lang w:val="es-MX"/>
        </w:rPr>
      </w:pPr>
      <w:r w:rsidRPr="005863F0">
        <w:rPr>
          <w:lang w:val="es-MX"/>
        </w:rPr>
        <w:t>Este documento describe un sistema determinista de triaje respiratorio escrito en Prolog. Incluye el código completo, la explicación de cada componente, el flujo de decisión, consultas profesionales con salidas esperadas, técnicas de depuración (trace), y extensiones sugeridas.</w:t>
      </w:r>
    </w:p>
    <w:p w14:paraId="16FFC983" w14:textId="77777777" w:rsidR="00B22546" w:rsidRPr="005863F0" w:rsidRDefault="00000000">
      <w:pPr>
        <w:pStyle w:val="Ttulo2"/>
        <w:rPr>
          <w:lang w:val="es-MX"/>
        </w:rPr>
      </w:pPr>
      <w:r w:rsidRPr="005863F0">
        <w:rPr>
          <w:lang w:val="es-MX"/>
        </w:rPr>
        <w:t>Código completo (triage_respiratorio.pl)</w:t>
      </w:r>
    </w:p>
    <w:p w14:paraId="6DE2733D" w14:textId="77777777" w:rsidR="00B22546" w:rsidRPr="005863F0" w:rsidRDefault="00000000">
      <w:pPr>
        <w:rPr>
          <w:lang w:val="es-MX"/>
        </w:rPr>
      </w:pPr>
      <w:r w:rsidRPr="005863F0">
        <w:rPr>
          <w:lang w:val="es-MX"/>
        </w:rPr>
        <w:t>% ========================</w:t>
      </w:r>
      <w:r w:rsidRPr="005863F0">
        <w:rPr>
          <w:lang w:val="es-MX"/>
        </w:rPr>
        <w:br/>
        <w:t>%  TRIAJE RESPIRATORIO</w:t>
      </w:r>
      <w:r w:rsidRPr="005863F0">
        <w:rPr>
          <w:lang w:val="es-MX"/>
        </w:rPr>
        <w:br/>
        <w:t>%  (reglas deterministas)</w:t>
      </w:r>
      <w:r w:rsidRPr="005863F0">
        <w:rPr>
          <w:lang w:val="es-MX"/>
        </w:rPr>
        <w:br/>
        <w:t>% ========================</w:t>
      </w:r>
      <w:r w:rsidRPr="005863F0">
        <w:rPr>
          <w:lang w:val="es-MX"/>
        </w:rPr>
        <w:br/>
      </w:r>
      <w:r w:rsidRPr="005863F0">
        <w:rPr>
          <w:lang w:val="es-MX"/>
        </w:rPr>
        <w:br/>
        <w:t>% ---- Hechos de pacientes (ejemplo) ----</w:t>
      </w:r>
      <w:r w:rsidRPr="005863F0">
        <w:rPr>
          <w:lang w:val="es-MX"/>
        </w:rPr>
        <w:br/>
        <w:t>sintoma(juan, fiebre).</w:t>
      </w:r>
      <w:r w:rsidRPr="005863F0">
        <w:rPr>
          <w:lang w:val="es-MX"/>
        </w:rPr>
        <w:br/>
        <w:t>sintoma(juan, tos).</w:t>
      </w:r>
      <w:r w:rsidRPr="005863F0">
        <w:rPr>
          <w:lang w:val="es-MX"/>
        </w:rPr>
        <w:br/>
        <w:t>sintoma(juan, dolor_muscular).</w:t>
      </w:r>
      <w:r w:rsidRPr="005863F0">
        <w:rPr>
          <w:lang w:val="es-MX"/>
        </w:rPr>
        <w:br/>
      </w:r>
      <w:r w:rsidRPr="005863F0">
        <w:rPr>
          <w:lang w:val="es-MX"/>
        </w:rPr>
        <w:br/>
        <w:t>sintoma(maria, estornudos).</w:t>
      </w:r>
      <w:r w:rsidRPr="005863F0">
        <w:rPr>
          <w:lang w:val="es-MX"/>
        </w:rPr>
        <w:br/>
        <w:t>sintoma(maria, congestion).</w:t>
      </w:r>
      <w:r w:rsidRPr="005863F0">
        <w:rPr>
          <w:lang w:val="es-MX"/>
        </w:rPr>
        <w:br/>
        <w:t>sintoma(maria, picazon_ojos).</w:t>
      </w:r>
      <w:r w:rsidRPr="005863F0">
        <w:rPr>
          <w:lang w:val="es-MX"/>
        </w:rPr>
        <w:br/>
      </w:r>
      <w:r w:rsidRPr="005863F0">
        <w:rPr>
          <w:lang w:val="es-MX"/>
        </w:rPr>
        <w:br/>
        <w:t>sintoma(pedro, disnea_severa).    % alerta</w:t>
      </w:r>
      <w:r w:rsidRPr="005863F0">
        <w:rPr>
          <w:lang w:val="es-MX"/>
        </w:rPr>
        <w:br/>
        <w:t>sintoma(pedro, tos).</w:t>
      </w:r>
      <w:r w:rsidRPr="005863F0">
        <w:rPr>
          <w:lang w:val="es-MX"/>
        </w:rPr>
        <w:br/>
      </w:r>
      <w:r w:rsidRPr="005863F0">
        <w:rPr>
          <w:lang w:val="es-MX"/>
        </w:rPr>
        <w:br/>
        <w:t>sintoma(lucia, fiebre).</w:t>
      </w:r>
      <w:r w:rsidRPr="005863F0">
        <w:rPr>
          <w:lang w:val="es-MX"/>
        </w:rPr>
        <w:br/>
        <w:t>sintoma(lucia, tos_seca).</w:t>
      </w:r>
      <w:r w:rsidRPr="005863F0">
        <w:rPr>
          <w:lang w:val="es-MX"/>
        </w:rPr>
        <w:br/>
        <w:t>sintoma(lucia, dolor_garganta).</w:t>
      </w:r>
      <w:r w:rsidRPr="005863F0">
        <w:rPr>
          <w:lang w:val="es-MX"/>
        </w:rPr>
        <w:br/>
      </w:r>
      <w:r w:rsidRPr="005863F0">
        <w:rPr>
          <w:lang w:val="es-MX"/>
        </w:rPr>
        <w:br/>
        <w:t>edad(juan, 32).</w:t>
      </w:r>
      <w:r w:rsidRPr="005863F0">
        <w:rPr>
          <w:lang w:val="es-MX"/>
        </w:rPr>
        <w:br/>
        <w:t>edad(maria, 27).</w:t>
      </w:r>
      <w:r w:rsidRPr="005863F0">
        <w:rPr>
          <w:lang w:val="es-MX"/>
        </w:rPr>
        <w:br/>
        <w:t>edad(pedro, 71).</w:t>
      </w:r>
      <w:r w:rsidRPr="005863F0">
        <w:rPr>
          <w:lang w:val="es-MX"/>
        </w:rPr>
        <w:br/>
        <w:t>edad(lucia, 45).</w:t>
      </w:r>
      <w:r w:rsidRPr="005863F0">
        <w:rPr>
          <w:lang w:val="es-MX"/>
        </w:rPr>
        <w:br/>
      </w:r>
      <w:r w:rsidRPr="005863F0">
        <w:rPr>
          <w:lang w:val="es-MX"/>
        </w:rPr>
        <w:br/>
        <w:t>comorbilidad(pedro, epoc).</w:t>
      </w:r>
      <w:r w:rsidRPr="005863F0">
        <w:rPr>
          <w:lang w:val="es-MX"/>
        </w:rPr>
        <w:br/>
      </w:r>
      <w:r w:rsidRPr="005863F0">
        <w:rPr>
          <w:lang w:val="es-MX"/>
        </w:rPr>
        <w:br/>
        <w:t>% ---- 1) ALERTAS (cortan la decisión) ----</w:t>
      </w:r>
      <w:r w:rsidRPr="005863F0">
        <w:rPr>
          <w:lang w:val="es-MX"/>
        </w:rPr>
        <w:br/>
        <w:t>alerta_sintoma(disnea_severa).</w:t>
      </w:r>
      <w:r w:rsidRPr="005863F0">
        <w:rPr>
          <w:lang w:val="es-MX"/>
        </w:rPr>
        <w:br/>
        <w:t>alerta_sintoma(dolor_toracico).</w:t>
      </w:r>
      <w:r w:rsidRPr="005863F0">
        <w:rPr>
          <w:lang w:val="es-MX"/>
        </w:rPr>
        <w:br/>
      </w:r>
      <w:r w:rsidRPr="005863F0">
        <w:rPr>
          <w:lang w:val="es-MX"/>
        </w:rPr>
        <w:lastRenderedPageBreak/>
        <w:t>alerta_sintoma(sat_oxigeno_baja).</w:t>
      </w:r>
      <w:r w:rsidRPr="005863F0">
        <w:rPr>
          <w:lang w:val="es-MX"/>
        </w:rPr>
        <w:br/>
      </w:r>
      <w:r w:rsidRPr="005863F0">
        <w:rPr>
          <w:lang w:val="es-MX"/>
        </w:rPr>
        <w:br/>
        <w:t>tiene(P, S) :- sintoma(P, S).</w:t>
      </w:r>
      <w:r w:rsidRPr="005863F0">
        <w:rPr>
          <w:lang w:val="es-MX"/>
        </w:rPr>
        <w:br/>
      </w:r>
      <w:r w:rsidRPr="005863F0">
        <w:rPr>
          <w:lang w:val="es-MX"/>
        </w:rPr>
        <w:br/>
        <w:t>detectar_alerta(P, S) :-</w:t>
      </w:r>
      <w:r w:rsidRPr="005863F0">
        <w:rPr>
          <w:lang w:val="es-MX"/>
        </w:rPr>
        <w:br/>
        <w:t xml:space="preserve">    alerta_sintoma(S),</w:t>
      </w:r>
      <w:r w:rsidRPr="005863F0">
        <w:rPr>
          <w:lang w:val="es-MX"/>
        </w:rPr>
        <w:br/>
        <w:t xml:space="preserve">    tiene(P, S), !.             % ¡corte!: si hay alerta, se termina el flujo</w:t>
      </w:r>
      <w:r w:rsidRPr="005863F0">
        <w:rPr>
          <w:lang w:val="es-MX"/>
        </w:rPr>
        <w:br/>
      </w:r>
      <w:r w:rsidRPr="005863F0">
        <w:rPr>
          <w:lang w:val="es-MX"/>
        </w:rPr>
        <w:br/>
        <w:t>% ---- 2) VULNERABILIDAD ----</w:t>
      </w:r>
      <w:r w:rsidRPr="005863F0">
        <w:rPr>
          <w:lang w:val="es-MX"/>
        </w:rPr>
        <w:br/>
        <w:t>vulnerable(P) :-</w:t>
      </w:r>
      <w:r w:rsidRPr="005863F0">
        <w:rPr>
          <w:lang w:val="es-MX"/>
        </w:rPr>
        <w:br/>
        <w:t xml:space="preserve">    edad(P, E), E &gt;= 65, !.</w:t>
      </w:r>
      <w:r w:rsidRPr="005863F0">
        <w:rPr>
          <w:lang w:val="es-MX"/>
        </w:rPr>
        <w:br/>
        <w:t>vulnerable(P) :-</w:t>
      </w:r>
      <w:r w:rsidRPr="005863F0">
        <w:rPr>
          <w:lang w:val="es-MX"/>
        </w:rPr>
        <w:br/>
        <w:t xml:space="preserve">    comorbilidad(P, _).</w:t>
      </w:r>
      <w:r w:rsidRPr="005863F0">
        <w:rPr>
          <w:lang w:val="es-MX"/>
        </w:rPr>
        <w:br/>
      </w:r>
      <w:r w:rsidRPr="005863F0">
        <w:rPr>
          <w:lang w:val="es-MX"/>
        </w:rPr>
        <w:br/>
        <w:t>% ---- 3) CLASIFICACIÓN (conteo simple) ----</w:t>
      </w:r>
      <w:r w:rsidRPr="005863F0">
        <w:rPr>
          <w:lang w:val="es-MX"/>
        </w:rPr>
        <w:br/>
        <w:t>requisito(gripe, fiebre).</w:t>
      </w:r>
      <w:r w:rsidRPr="005863F0">
        <w:rPr>
          <w:lang w:val="es-MX"/>
        </w:rPr>
        <w:br/>
        <w:t>requisito(gripe, tos).</w:t>
      </w:r>
      <w:r w:rsidRPr="005863F0">
        <w:rPr>
          <w:lang w:val="es-MX"/>
        </w:rPr>
        <w:br/>
        <w:t>requisito(gripe, dolor_muscular).</w:t>
      </w:r>
      <w:r w:rsidRPr="005863F0">
        <w:rPr>
          <w:lang w:val="es-MX"/>
        </w:rPr>
        <w:br/>
      </w:r>
      <w:r w:rsidRPr="005863F0">
        <w:rPr>
          <w:lang w:val="es-MX"/>
        </w:rPr>
        <w:br/>
        <w:t>requisito(resfriado, congestion).</w:t>
      </w:r>
      <w:r w:rsidRPr="005863F0">
        <w:rPr>
          <w:lang w:val="es-MX"/>
        </w:rPr>
        <w:br/>
        <w:t>requisito(resfriado, estornudos).</w:t>
      </w:r>
      <w:r w:rsidRPr="005863F0">
        <w:rPr>
          <w:lang w:val="es-MX"/>
        </w:rPr>
        <w:br/>
        <w:t>requisito(resfriado, tos).</w:t>
      </w:r>
      <w:r w:rsidRPr="005863F0">
        <w:rPr>
          <w:lang w:val="es-MX"/>
        </w:rPr>
        <w:br/>
      </w:r>
      <w:r w:rsidRPr="005863F0">
        <w:rPr>
          <w:lang w:val="es-MX"/>
        </w:rPr>
        <w:br/>
        <w:t>requisito(covid, fiebre).</w:t>
      </w:r>
      <w:r w:rsidRPr="005863F0">
        <w:rPr>
          <w:lang w:val="es-MX"/>
        </w:rPr>
        <w:br/>
        <w:t>requisito(covid, tos_seca).</w:t>
      </w:r>
      <w:r w:rsidRPr="005863F0">
        <w:rPr>
          <w:lang w:val="es-MX"/>
        </w:rPr>
        <w:br/>
        <w:t>requisito(covid, dolor_garganta).</w:t>
      </w:r>
      <w:r w:rsidRPr="005863F0">
        <w:rPr>
          <w:lang w:val="es-MX"/>
        </w:rPr>
        <w:br/>
      </w:r>
      <w:r w:rsidRPr="005863F0">
        <w:rPr>
          <w:lang w:val="es-MX"/>
        </w:rPr>
        <w:br/>
        <w:t>requisito(alergia, congestion).</w:t>
      </w:r>
      <w:r w:rsidRPr="005863F0">
        <w:rPr>
          <w:lang w:val="es-MX"/>
        </w:rPr>
        <w:br/>
        <w:t>requisito(alergia, estornudos).</w:t>
      </w:r>
      <w:r w:rsidRPr="005863F0">
        <w:rPr>
          <w:lang w:val="es-MX"/>
        </w:rPr>
        <w:br/>
        <w:t>requisito(alergia, picazon_ojos).</w:t>
      </w:r>
      <w:r w:rsidRPr="005863F0">
        <w:rPr>
          <w:lang w:val="es-MX"/>
        </w:rPr>
        <w:br/>
      </w:r>
      <w:r w:rsidRPr="005863F0">
        <w:rPr>
          <w:lang w:val="es-MX"/>
        </w:rPr>
        <w:br/>
      </w:r>
      <w:r>
        <w:t>contraindica(alergia, fiebre).</w:t>
      </w:r>
      <w:r>
        <w:br/>
      </w:r>
      <w:r>
        <w:br/>
        <w:t>puntaje(P, Dx, N) :-</w:t>
      </w:r>
      <w:r>
        <w:br/>
        <w:t xml:space="preserve">    findall(S, (requisito(Dx, S), tiene(P, S)), A), length(A, A1),</w:t>
      </w:r>
      <w:r>
        <w:br/>
        <w:t xml:space="preserve">    findall(S, (contraindica(Dx, S), tiene(P, S)), C), length(C, C1),</w:t>
      </w:r>
      <w:r>
        <w:br/>
        <w:t xml:space="preserve">    N is A1 - C1.</w:t>
      </w:r>
      <w:r>
        <w:br/>
      </w:r>
      <w:r>
        <w:br/>
      </w:r>
      <w:r w:rsidRPr="005863F0">
        <w:rPr>
          <w:lang w:val="es-MX"/>
        </w:rPr>
        <w:t>diagnostico(P, Dx, N) :- puntaje(P, Dx, N), N &gt; 0.</w:t>
      </w:r>
      <w:r w:rsidRPr="005863F0">
        <w:rPr>
          <w:lang w:val="es-MX"/>
        </w:rPr>
        <w:br/>
      </w:r>
      <w:r w:rsidRPr="005863F0">
        <w:rPr>
          <w:lang w:val="es-MX"/>
        </w:rPr>
        <w:br/>
        <w:t>max_puntaje(P, Max) :-</w:t>
      </w:r>
      <w:r w:rsidRPr="005863F0">
        <w:rPr>
          <w:lang w:val="es-MX"/>
        </w:rPr>
        <w:br/>
        <w:t xml:space="preserve">    findall(N, diagnostico(P, _, N), Ns),</w:t>
      </w:r>
      <w:r w:rsidRPr="005863F0">
        <w:rPr>
          <w:lang w:val="es-MX"/>
        </w:rPr>
        <w:br/>
        <w:t xml:space="preserve">    Ns \= [], max_list(Ns, Max).</w:t>
      </w:r>
      <w:r w:rsidRPr="005863F0">
        <w:rPr>
          <w:lang w:val="es-MX"/>
        </w:rPr>
        <w:br/>
      </w:r>
      <w:r w:rsidRPr="005863F0">
        <w:rPr>
          <w:lang w:val="es-MX"/>
        </w:rPr>
        <w:lastRenderedPageBreak/>
        <w:br/>
        <w:t>mejores_dx(P, Dxs) :-</w:t>
      </w:r>
      <w:r w:rsidRPr="005863F0">
        <w:rPr>
          <w:lang w:val="es-MX"/>
        </w:rPr>
        <w:br/>
        <w:t xml:space="preserve">    max_puntaje(P, M),</w:t>
      </w:r>
      <w:r w:rsidRPr="005863F0">
        <w:rPr>
          <w:lang w:val="es-MX"/>
        </w:rPr>
        <w:br/>
        <w:t xml:space="preserve">    findall(Dx, diagnostico(P, Dx, M), Dxs).</w:t>
      </w:r>
      <w:r w:rsidRPr="005863F0">
        <w:rPr>
          <w:lang w:val="es-MX"/>
        </w:rPr>
        <w:br/>
      </w:r>
      <w:r w:rsidRPr="005863F0">
        <w:rPr>
          <w:lang w:val="es-MX"/>
        </w:rPr>
        <w:br/>
        <w:t>% ---- 4) PLAN ----</w:t>
      </w:r>
      <w:r w:rsidRPr="005863F0">
        <w:rPr>
          <w:lang w:val="es-MX"/>
        </w:rPr>
        <w:br/>
        <w:t>plan_para(urgente(_), derivar_urgencias).</w:t>
      </w:r>
      <w:r w:rsidRPr="005863F0">
        <w:rPr>
          <w:lang w:val="es-MX"/>
        </w:rPr>
        <w:br/>
        <w:t>plan_para(probable(alergia), antihistaminico).</w:t>
      </w:r>
      <w:r w:rsidRPr="005863F0">
        <w:rPr>
          <w:lang w:val="es-MX"/>
        </w:rPr>
        <w:br/>
        <w:t>plan_para(probable(resfriado), reposo_hidratacion).</w:t>
      </w:r>
      <w:r w:rsidRPr="005863F0">
        <w:rPr>
          <w:lang w:val="es-MX"/>
        </w:rPr>
        <w:br/>
        <w:t>plan_para(probable(gripe), aines_reposo).</w:t>
      </w:r>
      <w:r w:rsidRPr="005863F0">
        <w:rPr>
          <w:lang w:val="es-MX"/>
        </w:rPr>
        <w:br/>
        <w:t>plan_para(probable(covid), test_covid_aislamiento).</w:t>
      </w:r>
      <w:r w:rsidRPr="005863F0">
        <w:rPr>
          <w:lang w:val="es-MX"/>
        </w:rPr>
        <w:br/>
      </w:r>
      <w:r w:rsidRPr="005863F0">
        <w:rPr>
          <w:lang w:val="es-MX"/>
        </w:rPr>
        <w:br/>
        <w:t>% Afecta plan si es vulnerable</w:t>
      </w:r>
      <w:r w:rsidRPr="005863F0">
        <w:rPr>
          <w:lang w:val="es-MX"/>
        </w:rPr>
        <w:br/>
        <w:t>ajustar_por_vulnerable(Plan, true, control_48h(Plan)).</w:t>
      </w:r>
      <w:r w:rsidRPr="005863F0">
        <w:rPr>
          <w:lang w:val="es-MX"/>
        </w:rPr>
        <w:br/>
        <w:t>ajustar_por_vulnerable(Plan, false, Plan).</w:t>
      </w:r>
      <w:r w:rsidRPr="005863F0">
        <w:rPr>
          <w:lang w:val="es-MX"/>
        </w:rPr>
        <w:br/>
      </w:r>
      <w:r w:rsidRPr="005863F0">
        <w:rPr>
          <w:lang w:val="es-MX"/>
        </w:rPr>
        <w:br/>
        <w:t>% ---- Orquestador: secuencia de ideas ----</w:t>
      </w:r>
      <w:r w:rsidRPr="005863F0">
        <w:rPr>
          <w:lang w:val="es-MX"/>
        </w:rPr>
        <w:br/>
        <w:t>evaluar_paciente(P, reporte{</w:t>
      </w:r>
      <w:r w:rsidRPr="005863F0">
        <w:rPr>
          <w:lang w:val="es-MX"/>
        </w:rPr>
        <w:br/>
        <w:t xml:space="preserve">    riesgo: Riesgo,</w:t>
      </w:r>
      <w:r w:rsidRPr="005863F0">
        <w:rPr>
          <w:lang w:val="es-MX"/>
        </w:rPr>
        <w:br/>
        <w:t xml:space="preserve">    diagnosticos: DxList,</w:t>
      </w:r>
      <w:r w:rsidRPr="005863F0">
        <w:rPr>
          <w:lang w:val="es-MX"/>
        </w:rPr>
        <w:br/>
        <w:t xml:space="preserve">    plan: PlanAjustado,</w:t>
      </w:r>
      <w:r w:rsidRPr="005863F0">
        <w:rPr>
          <w:lang w:val="es-MX"/>
        </w:rPr>
        <w:br/>
        <w:t xml:space="preserve">    notas: Notas</w:t>
      </w:r>
      <w:r w:rsidRPr="005863F0">
        <w:rPr>
          <w:lang w:val="es-MX"/>
        </w:rPr>
        <w:br/>
        <w:t>}) :-</w:t>
      </w:r>
      <w:r w:rsidRPr="005863F0">
        <w:rPr>
          <w:lang w:val="es-MX"/>
        </w:rPr>
        <w:br/>
        <w:t xml:space="preserve">    (   detectar_alerta(P, S) -&gt;</w:t>
      </w:r>
      <w:r w:rsidRPr="005863F0">
        <w:rPr>
          <w:lang w:val="es-MX"/>
        </w:rPr>
        <w:br/>
        <w:t xml:space="preserve">        Riesgo = urgente,</w:t>
      </w:r>
      <w:r w:rsidRPr="005863F0">
        <w:rPr>
          <w:lang w:val="es-MX"/>
        </w:rPr>
        <w:br/>
        <w:t xml:space="preserve">        DxList = [],</w:t>
      </w:r>
      <w:r w:rsidRPr="005863F0">
        <w:rPr>
          <w:lang w:val="es-MX"/>
        </w:rPr>
        <w:br/>
        <w:t xml:space="preserve">        plan_para(urgente(S), Plan),</w:t>
      </w:r>
      <w:r w:rsidRPr="005863F0">
        <w:rPr>
          <w:lang w:val="es-MX"/>
        </w:rPr>
        <w:br/>
        <w:t xml:space="preserve">        ajustar_por_vulnerable(Plan, false, PlanAjustado),</w:t>
      </w:r>
      <w:r w:rsidRPr="005863F0">
        <w:rPr>
          <w:lang w:val="es-MX"/>
        </w:rPr>
        <w:br/>
        <w:t xml:space="preserve">        Notas = [alerta(S), "derivar de inmediato"]</w:t>
      </w:r>
      <w:r w:rsidRPr="005863F0">
        <w:rPr>
          <w:lang w:val="es-MX"/>
        </w:rPr>
        <w:br/>
        <w:t xml:space="preserve">    ;   Riesgo = no_urgente,</w:t>
      </w:r>
      <w:r w:rsidRPr="005863F0">
        <w:rPr>
          <w:lang w:val="es-MX"/>
        </w:rPr>
        <w:br/>
        <w:t xml:space="preserve">        (vulnerable(P) -&gt; Vul = true ; Vul = false),</w:t>
      </w:r>
      <w:r w:rsidRPr="005863F0">
        <w:rPr>
          <w:lang w:val="es-MX"/>
        </w:rPr>
        <w:br/>
        <w:t xml:space="preserve">        ( mejores_dx(P, Dxs) -&gt; DxList = Dxs ; DxList = [] ),</w:t>
      </w:r>
      <w:r w:rsidRPr="005863F0">
        <w:rPr>
          <w:lang w:val="es-MX"/>
        </w:rPr>
        <w:br/>
        <w:t xml:space="preserve">        decidir_plan(DxList, Vul, PlanAjustado, Notas)</w:t>
      </w:r>
      <w:r w:rsidRPr="005863F0">
        <w:rPr>
          <w:lang w:val="es-MX"/>
        </w:rPr>
        <w:br/>
        <w:t xml:space="preserve">    ).</w:t>
      </w:r>
      <w:r w:rsidRPr="005863F0">
        <w:rPr>
          <w:lang w:val="es-MX"/>
        </w:rPr>
        <w:br/>
      </w:r>
      <w:r w:rsidRPr="005863F0">
        <w:rPr>
          <w:lang w:val="es-MX"/>
        </w:rPr>
        <w:br/>
        <w:t>decidir_plan([Dx], Vul, PlanAjustado, [diagnostico_unico(Dx)]) :-</w:t>
      </w:r>
      <w:r w:rsidRPr="005863F0">
        <w:rPr>
          <w:lang w:val="es-MX"/>
        </w:rPr>
        <w:br/>
        <w:t xml:space="preserve">    plan_para(probable(Dx), Plan),</w:t>
      </w:r>
      <w:r w:rsidRPr="005863F0">
        <w:rPr>
          <w:lang w:val="es-MX"/>
        </w:rPr>
        <w:br/>
        <w:t xml:space="preserve">    ajustar_por_vulnerable(Plan, Vul, PlanAjustado), !.</w:t>
      </w:r>
      <w:r w:rsidRPr="005863F0">
        <w:rPr>
          <w:lang w:val="es-MX"/>
        </w:rPr>
        <w:br/>
      </w:r>
      <w:r w:rsidRPr="005863F0">
        <w:rPr>
          <w:lang w:val="es-MX"/>
        </w:rPr>
        <w:br/>
        <w:t>decidir_plan([Dx1, Dx2 | _], Vul, PlanAjustado, [diagnostico_ambiguo([Dx1, Dx2])]) :-</w:t>
      </w:r>
      <w:r w:rsidRPr="005863F0">
        <w:rPr>
          <w:lang w:val="es-MX"/>
        </w:rPr>
        <w:br/>
        <w:t xml:space="preserve">    % si hay empate, elige uno neutral: test si incluye covid, si no, manejo sintomático</w:t>
      </w:r>
      <w:r w:rsidRPr="005863F0">
        <w:rPr>
          <w:lang w:val="es-MX"/>
        </w:rPr>
        <w:br/>
        <w:t xml:space="preserve">    (   member(covid, [Dx1, Dx2])</w:t>
      </w:r>
      <w:r w:rsidRPr="005863F0">
        <w:rPr>
          <w:lang w:val="es-MX"/>
        </w:rPr>
        <w:br/>
        <w:t xml:space="preserve">    -&gt;  plan_para(probable(covid), Base)</w:t>
      </w:r>
      <w:r w:rsidRPr="005863F0">
        <w:rPr>
          <w:lang w:val="es-MX"/>
        </w:rPr>
        <w:br/>
      </w:r>
      <w:r w:rsidRPr="005863F0">
        <w:rPr>
          <w:lang w:val="es-MX"/>
        </w:rPr>
        <w:lastRenderedPageBreak/>
        <w:t xml:space="preserve">    ;   Base = reposo_hidratacion),</w:t>
      </w:r>
      <w:r w:rsidRPr="005863F0">
        <w:rPr>
          <w:lang w:val="es-MX"/>
        </w:rPr>
        <w:br/>
        <w:t xml:space="preserve">    ajustar_por_vulnerable(Base, Vul, PlanAjustado), !.</w:t>
      </w:r>
      <w:r w:rsidRPr="005863F0">
        <w:rPr>
          <w:lang w:val="es-MX"/>
        </w:rPr>
        <w:br/>
      </w:r>
      <w:r w:rsidRPr="005863F0">
        <w:rPr>
          <w:lang w:val="es-MX"/>
        </w:rPr>
        <w:br/>
        <w:t>decidir_plan([], _, sin_datos, ["no hay suficientes sintomas"]).</w:t>
      </w:r>
    </w:p>
    <w:p w14:paraId="77903A0C" w14:textId="77777777" w:rsidR="005863F0" w:rsidRDefault="005863F0">
      <w:pPr>
        <w:rPr>
          <w:rFonts w:asciiTheme="majorHAnsi" w:eastAsiaTheme="majorEastAsia" w:hAnsiTheme="majorHAnsi" w:cstheme="majorBidi"/>
          <w:b/>
          <w:bCs/>
          <w:color w:val="4F81BD" w:themeColor="accent1"/>
          <w:sz w:val="26"/>
          <w:szCs w:val="26"/>
          <w:lang w:val="es-MX"/>
        </w:rPr>
      </w:pPr>
      <w:r>
        <w:rPr>
          <w:lang w:val="es-MX"/>
        </w:rPr>
        <w:br w:type="page"/>
      </w:r>
    </w:p>
    <w:p w14:paraId="236BE465" w14:textId="176ACEE7" w:rsidR="00B22546" w:rsidRPr="005863F0" w:rsidRDefault="00000000">
      <w:pPr>
        <w:pStyle w:val="Ttulo2"/>
        <w:rPr>
          <w:lang w:val="es-MX"/>
        </w:rPr>
      </w:pPr>
      <w:r w:rsidRPr="005863F0">
        <w:rPr>
          <w:lang w:val="es-MX"/>
        </w:rPr>
        <w:lastRenderedPageBreak/>
        <w:t>Cómo cargar y ejecutar</w:t>
      </w:r>
    </w:p>
    <w:p w14:paraId="7D25CCA1" w14:textId="77777777" w:rsidR="00B22546" w:rsidRPr="005863F0" w:rsidRDefault="00000000">
      <w:pPr>
        <w:rPr>
          <w:lang w:val="es-MX"/>
        </w:rPr>
      </w:pPr>
      <w:r w:rsidRPr="005863F0">
        <w:rPr>
          <w:lang w:val="es-MX"/>
        </w:rPr>
        <w:t>1) Guarde el archivo como triage_respiratorio.pl</w:t>
      </w:r>
    </w:p>
    <w:p w14:paraId="2E2849CE" w14:textId="77777777" w:rsidR="00B22546" w:rsidRPr="005863F0" w:rsidRDefault="00000000">
      <w:pPr>
        <w:rPr>
          <w:lang w:val="es-MX"/>
        </w:rPr>
      </w:pPr>
      <w:r w:rsidRPr="005863F0">
        <w:rPr>
          <w:lang w:val="es-MX"/>
        </w:rPr>
        <w:t>2) Cargue con ruta absoluta (Windows):</w:t>
      </w:r>
    </w:p>
    <w:p w14:paraId="5AA42D7D" w14:textId="77777777" w:rsidR="00B22546" w:rsidRDefault="00000000">
      <w:r w:rsidRPr="005863F0">
        <w:rPr>
          <w:lang w:val="es-MX"/>
        </w:rPr>
        <w:t xml:space="preserve">   </w:t>
      </w:r>
      <w:r>
        <w:t>?- consult('C:/Users/Frank Prime/Documents/UICUI/5° I.A/triage_respiratorio.pl').</w:t>
      </w:r>
    </w:p>
    <w:p w14:paraId="36A124DC" w14:textId="518E8B9E" w:rsidR="00BB5B6A" w:rsidRDefault="00BB5B6A">
      <w:r w:rsidRPr="00BB5B6A">
        <w:t>"C:\Users\rodri\OneDrive\Escritorio\fallas_carros.pl"</w:t>
      </w:r>
    </w:p>
    <w:p w14:paraId="67720374" w14:textId="77777777" w:rsidR="00B22546" w:rsidRPr="005863F0" w:rsidRDefault="00000000">
      <w:pPr>
        <w:rPr>
          <w:lang w:val="es-MX"/>
        </w:rPr>
      </w:pPr>
      <w:r w:rsidRPr="005863F0">
        <w:rPr>
          <w:lang w:val="es-MX"/>
        </w:rPr>
        <w:t>3) Recargue tras editar:</w:t>
      </w:r>
    </w:p>
    <w:p w14:paraId="1BFB5A53" w14:textId="77777777" w:rsidR="00B22546" w:rsidRPr="005863F0" w:rsidRDefault="00000000">
      <w:pPr>
        <w:rPr>
          <w:lang w:val="es-MX"/>
        </w:rPr>
      </w:pPr>
      <w:r w:rsidRPr="005863F0">
        <w:rPr>
          <w:lang w:val="es-MX"/>
        </w:rPr>
        <w:t xml:space="preserve">   ?- make.</w:t>
      </w:r>
    </w:p>
    <w:p w14:paraId="14C4EC2F" w14:textId="77777777" w:rsidR="00B22546" w:rsidRPr="005863F0" w:rsidRDefault="00000000">
      <w:pPr>
        <w:rPr>
          <w:lang w:val="es-MX"/>
        </w:rPr>
      </w:pPr>
      <w:r w:rsidRPr="005863F0">
        <w:rPr>
          <w:lang w:val="es-MX"/>
        </w:rPr>
        <w:t>4) Salir:</w:t>
      </w:r>
    </w:p>
    <w:p w14:paraId="61A58C3B" w14:textId="77777777" w:rsidR="00B22546" w:rsidRPr="005863F0" w:rsidRDefault="00000000">
      <w:pPr>
        <w:rPr>
          <w:lang w:val="es-MX"/>
        </w:rPr>
      </w:pPr>
      <w:r w:rsidRPr="005863F0">
        <w:rPr>
          <w:lang w:val="es-MX"/>
        </w:rPr>
        <w:t xml:space="preserve">   ?- halt.</w:t>
      </w:r>
    </w:p>
    <w:p w14:paraId="2701A660" w14:textId="77777777" w:rsidR="00B22546" w:rsidRPr="005863F0" w:rsidRDefault="00000000">
      <w:pPr>
        <w:pStyle w:val="Ttulo2"/>
        <w:rPr>
          <w:lang w:val="es-MX"/>
        </w:rPr>
      </w:pPr>
      <w:r w:rsidRPr="005863F0">
        <w:rPr>
          <w:lang w:val="es-MX"/>
        </w:rPr>
        <w:t>Consultas profesionales — escenarios completos</w:t>
      </w:r>
    </w:p>
    <w:p w14:paraId="05587CC8" w14:textId="77777777" w:rsidR="00B22546" w:rsidRPr="005863F0" w:rsidRDefault="00000000">
      <w:pPr>
        <w:rPr>
          <w:lang w:val="es-MX"/>
        </w:rPr>
      </w:pPr>
      <w:r w:rsidRPr="005863F0">
        <w:rPr>
          <w:lang w:val="es-MX"/>
        </w:rPr>
        <w:t>A) Paciente JUAN — fiebre, tos, dolor_muscular; 32 años, sin comorbilidad.</w:t>
      </w:r>
    </w:p>
    <w:p w14:paraId="2EB7B835" w14:textId="77777777" w:rsidR="00B22546" w:rsidRPr="005863F0" w:rsidRDefault="00000000">
      <w:pPr>
        <w:rPr>
          <w:lang w:val="es-MX"/>
        </w:rPr>
      </w:pPr>
      <w:r w:rsidRPr="005863F0">
        <w:rPr>
          <w:lang w:val="es-MX"/>
        </w:rPr>
        <w:t>Consulta:</w:t>
      </w:r>
    </w:p>
    <w:p w14:paraId="5922A1E5" w14:textId="77777777" w:rsidR="00B22546" w:rsidRPr="005863F0" w:rsidRDefault="00000000">
      <w:pPr>
        <w:rPr>
          <w:lang w:val="es-MX"/>
        </w:rPr>
      </w:pPr>
      <w:r w:rsidRPr="005863F0">
        <w:rPr>
          <w:lang w:val="es-MX"/>
        </w:rPr>
        <w:t xml:space="preserve">   ?- evaluar_paciente(juan, R).</w:t>
      </w:r>
    </w:p>
    <w:p w14:paraId="20A9A376" w14:textId="77777777" w:rsidR="00B22546" w:rsidRPr="005863F0" w:rsidRDefault="00000000">
      <w:pPr>
        <w:rPr>
          <w:lang w:val="es-MX"/>
        </w:rPr>
      </w:pPr>
      <w:r w:rsidRPr="005863F0">
        <w:rPr>
          <w:lang w:val="es-MX"/>
        </w:rPr>
        <w:t>Salida esperada (estructural):</w:t>
      </w:r>
    </w:p>
    <w:p w14:paraId="26F0B478" w14:textId="77777777" w:rsidR="00B22546" w:rsidRPr="005863F0" w:rsidRDefault="00000000">
      <w:pPr>
        <w:rPr>
          <w:lang w:val="es-MX"/>
        </w:rPr>
      </w:pPr>
      <w:r w:rsidRPr="005863F0">
        <w:rPr>
          <w:lang w:val="es-MX"/>
        </w:rPr>
        <w:t xml:space="preserve">   R = reporte{riesgo:no_urgente, diagnosticos:[gripe], plan:aines_reposo, notas:[diagnostico_unico(gripe)]}.</w:t>
      </w:r>
    </w:p>
    <w:p w14:paraId="7B4827D2" w14:textId="77777777" w:rsidR="00B22546" w:rsidRPr="005863F0" w:rsidRDefault="00000000">
      <w:pPr>
        <w:rPr>
          <w:lang w:val="es-MX"/>
        </w:rPr>
      </w:pPr>
      <w:r w:rsidRPr="005863F0">
        <w:rPr>
          <w:lang w:val="es-MX"/>
        </w:rPr>
        <w:t>Verificación del razonamiento:</w:t>
      </w:r>
    </w:p>
    <w:p w14:paraId="1A2CA764" w14:textId="77777777" w:rsidR="00B22546" w:rsidRPr="005863F0" w:rsidRDefault="00000000">
      <w:pPr>
        <w:rPr>
          <w:lang w:val="es-MX"/>
        </w:rPr>
      </w:pPr>
      <w:r w:rsidRPr="005863F0">
        <w:rPr>
          <w:lang w:val="es-MX"/>
        </w:rPr>
        <w:t xml:space="preserve">   ?- findall(Dx-N, diagnostico(juan, Dx, N), L).      % L = [gripe-3, resfriado-1, covid-1]</w:t>
      </w:r>
    </w:p>
    <w:p w14:paraId="3E1E63CC" w14:textId="77777777" w:rsidR="00B22546" w:rsidRPr="005863F0" w:rsidRDefault="00000000">
      <w:pPr>
        <w:rPr>
          <w:lang w:val="es-MX"/>
        </w:rPr>
      </w:pPr>
      <w:r w:rsidRPr="005863F0">
        <w:rPr>
          <w:lang w:val="es-MX"/>
        </w:rPr>
        <w:t xml:space="preserve">   ?- mejores_dx(juan, Dxs).                           % Dxs = [gripe]</w:t>
      </w:r>
    </w:p>
    <w:p w14:paraId="2EE752FD" w14:textId="77777777" w:rsidR="00B22546" w:rsidRPr="005863F0" w:rsidRDefault="00000000">
      <w:pPr>
        <w:rPr>
          <w:lang w:val="es-MX"/>
        </w:rPr>
      </w:pPr>
      <w:r w:rsidRPr="005863F0">
        <w:rPr>
          <w:lang w:val="es-MX"/>
        </w:rPr>
        <w:t>B) Paciente MARIA — estornudos, congestion, picazon_ojos; 27 años, sin comorbilidad.</w:t>
      </w:r>
    </w:p>
    <w:p w14:paraId="7B67917E" w14:textId="77777777" w:rsidR="00B22546" w:rsidRPr="005863F0" w:rsidRDefault="00000000">
      <w:pPr>
        <w:rPr>
          <w:lang w:val="es-MX"/>
        </w:rPr>
      </w:pPr>
      <w:r w:rsidRPr="005863F0">
        <w:rPr>
          <w:lang w:val="es-MX"/>
        </w:rPr>
        <w:t>Consulta:</w:t>
      </w:r>
    </w:p>
    <w:p w14:paraId="4F4589F4" w14:textId="77777777" w:rsidR="00B22546" w:rsidRPr="005863F0" w:rsidRDefault="00000000">
      <w:pPr>
        <w:rPr>
          <w:lang w:val="es-MX"/>
        </w:rPr>
      </w:pPr>
      <w:r w:rsidRPr="005863F0">
        <w:rPr>
          <w:lang w:val="es-MX"/>
        </w:rPr>
        <w:t xml:space="preserve">   ?- evaluar_paciente(maria, R).</w:t>
      </w:r>
    </w:p>
    <w:p w14:paraId="39CA4728" w14:textId="77777777" w:rsidR="00B22546" w:rsidRPr="005863F0" w:rsidRDefault="00000000">
      <w:pPr>
        <w:rPr>
          <w:lang w:val="es-MX"/>
        </w:rPr>
      </w:pPr>
      <w:r w:rsidRPr="005863F0">
        <w:rPr>
          <w:lang w:val="es-MX"/>
        </w:rPr>
        <w:t>Salida esperada:</w:t>
      </w:r>
    </w:p>
    <w:p w14:paraId="2018AA7E" w14:textId="77777777" w:rsidR="00B22546" w:rsidRPr="005863F0" w:rsidRDefault="00000000">
      <w:pPr>
        <w:rPr>
          <w:lang w:val="es-MX"/>
        </w:rPr>
      </w:pPr>
      <w:r w:rsidRPr="005863F0">
        <w:rPr>
          <w:lang w:val="es-MX"/>
        </w:rPr>
        <w:t xml:space="preserve">   R = reporte{riesgo:no_urgente, diagnosticos:[alergia], plan:antihistaminico, notas:[diagnostico_unico(alergia)]}.</w:t>
      </w:r>
    </w:p>
    <w:p w14:paraId="6D5158E5" w14:textId="77777777" w:rsidR="00B22546" w:rsidRPr="005863F0" w:rsidRDefault="00000000">
      <w:pPr>
        <w:rPr>
          <w:lang w:val="es-MX"/>
        </w:rPr>
      </w:pPr>
      <w:r w:rsidRPr="005863F0">
        <w:rPr>
          <w:lang w:val="es-MX"/>
        </w:rPr>
        <w:t>Verificación:</w:t>
      </w:r>
    </w:p>
    <w:p w14:paraId="64CC4113" w14:textId="77777777" w:rsidR="00B22546" w:rsidRPr="005863F0" w:rsidRDefault="00000000">
      <w:pPr>
        <w:rPr>
          <w:lang w:val="es-MX"/>
        </w:rPr>
      </w:pPr>
      <w:r w:rsidRPr="005863F0">
        <w:rPr>
          <w:lang w:val="es-MX"/>
        </w:rPr>
        <w:t xml:space="preserve">   ?- findall(Dx-N, diagnostico(maria, Dx, N), L).     % L = [alergia-3, resfriado-2]</w:t>
      </w:r>
    </w:p>
    <w:p w14:paraId="0AE967B9" w14:textId="77777777" w:rsidR="00B22546" w:rsidRPr="005863F0" w:rsidRDefault="00000000">
      <w:pPr>
        <w:rPr>
          <w:lang w:val="es-MX"/>
        </w:rPr>
      </w:pPr>
      <w:r w:rsidRPr="005863F0">
        <w:rPr>
          <w:lang w:val="es-MX"/>
        </w:rPr>
        <w:lastRenderedPageBreak/>
        <w:t xml:space="preserve">   ?- mejores_dx(maria, Dxs).                          % Dxs = [alergia]</w:t>
      </w:r>
    </w:p>
    <w:p w14:paraId="373CD450" w14:textId="77777777" w:rsidR="00B22546" w:rsidRPr="005863F0" w:rsidRDefault="00000000">
      <w:pPr>
        <w:rPr>
          <w:lang w:val="es-MX"/>
        </w:rPr>
      </w:pPr>
      <w:r w:rsidRPr="005863F0">
        <w:rPr>
          <w:lang w:val="es-MX"/>
        </w:rPr>
        <w:t>C) Paciente PEDRO — disnea_severa (alerta), tos; 71 años, EPOC.</w:t>
      </w:r>
    </w:p>
    <w:p w14:paraId="33A9CC11" w14:textId="77777777" w:rsidR="00B22546" w:rsidRPr="005863F0" w:rsidRDefault="00000000">
      <w:pPr>
        <w:rPr>
          <w:lang w:val="es-MX"/>
        </w:rPr>
      </w:pPr>
      <w:r w:rsidRPr="005863F0">
        <w:rPr>
          <w:lang w:val="es-MX"/>
        </w:rPr>
        <w:t>Consulta:</w:t>
      </w:r>
    </w:p>
    <w:p w14:paraId="14067B33" w14:textId="77777777" w:rsidR="00B22546" w:rsidRPr="005863F0" w:rsidRDefault="00000000">
      <w:pPr>
        <w:rPr>
          <w:lang w:val="es-MX"/>
        </w:rPr>
      </w:pPr>
      <w:r w:rsidRPr="005863F0">
        <w:rPr>
          <w:lang w:val="es-MX"/>
        </w:rPr>
        <w:t xml:space="preserve">   ?- evaluar_paciente(pedro, R).</w:t>
      </w:r>
    </w:p>
    <w:p w14:paraId="57B110E4" w14:textId="77777777" w:rsidR="00B22546" w:rsidRPr="005863F0" w:rsidRDefault="00000000">
      <w:pPr>
        <w:rPr>
          <w:lang w:val="es-MX"/>
        </w:rPr>
      </w:pPr>
      <w:r w:rsidRPr="005863F0">
        <w:rPr>
          <w:lang w:val="es-MX"/>
        </w:rPr>
        <w:t>Salida esperada:</w:t>
      </w:r>
    </w:p>
    <w:p w14:paraId="3EE1F1F7" w14:textId="77777777" w:rsidR="00B22546" w:rsidRPr="005863F0" w:rsidRDefault="00000000">
      <w:pPr>
        <w:rPr>
          <w:lang w:val="es-MX"/>
        </w:rPr>
      </w:pPr>
      <w:r w:rsidRPr="005863F0">
        <w:rPr>
          <w:lang w:val="es-MX"/>
        </w:rPr>
        <w:t xml:space="preserve">   R = reporte{riesgo:urgente, diagnosticos:[], plan:derivar_urgencias, notas:[alerta(disnea_severa), "derivar de inmediato"]}.</w:t>
      </w:r>
    </w:p>
    <w:p w14:paraId="7D0C6339" w14:textId="77777777" w:rsidR="00B22546" w:rsidRPr="005863F0" w:rsidRDefault="00000000">
      <w:pPr>
        <w:rPr>
          <w:lang w:val="es-MX"/>
        </w:rPr>
      </w:pPr>
      <w:r w:rsidRPr="005863F0">
        <w:rPr>
          <w:lang w:val="es-MX"/>
        </w:rPr>
        <w:t>Verificación de alerta (corte):</w:t>
      </w:r>
    </w:p>
    <w:p w14:paraId="5F478162" w14:textId="77777777" w:rsidR="00B22546" w:rsidRPr="005863F0" w:rsidRDefault="00000000">
      <w:pPr>
        <w:rPr>
          <w:lang w:val="es-MX"/>
        </w:rPr>
      </w:pPr>
      <w:r w:rsidRPr="005863F0">
        <w:rPr>
          <w:lang w:val="es-MX"/>
        </w:rPr>
        <w:t xml:space="preserve">   ?- detectar_alerta(pedro, S).                       % S = disnea_severa</w:t>
      </w:r>
    </w:p>
    <w:p w14:paraId="553B7A38" w14:textId="77777777" w:rsidR="00B22546" w:rsidRPr="005863F0" w:rsidRDefault="00000000">
      <w:pPr>
        <w:rPr>
          <w:lang w:val="es-MX"/>
        </w:rPr>
      </w:pPr>
      <w:r w:rsidRPr="005863F0">
        <w:rPr>
          <w:lang w:val="es-MX"/>
        </w:rPr>
        <w:t>D) Paciente LUCIA — fiebre, tos_seca, dolor_garganta; 45 años, sin comorbilidad.</w:t>
      </w:r>
    </w:p>
    <w:p w14:paraId="65CCAC94" w14:textId="77777777" w:rsidR="00B22546" w:rsidRPr="005863F0" w:rsidRDefault="00000000">
      <w:pPr>
        <w:rPr>
          <w:lang w:val="es-MX"/>
        </w:rPr>
      </w:pPr>
      <w:r w:rsidRPr="005863F0">
        <w:rPr>
          <w:lang w:val="es-MX"/>
        </w:rPr>
        <w:t>Consulta:</w:t>
      </w:r>
    </w:p>
    <w:p w14:paraId="78059BBA" w14:textId="77777777" w:rsidR="00B22546" w:rsidRPr="005863F0" w:rsidRDefault="00000000">
      <w:pPr>
        <w:rPr>
          <w:lang w:val="es-MX"/>
        </w:rPr>
      </w:pPr>
      <w:r w:rsidRPr="005863F0">
        <w:rPr>
          <w:lang w:val="es-MX"/>
        </w:rPr>
        <w:t xml:space="preserve">   ?- evaluar_paciente(lucia, R).</w:t>
      </w:r>
    </w:p>
    <w:p w14:paraId="0A343957" w14:textId="77777777" w:rsidR="00B22546" w:rsidRPr="005863F0" w:rsidRDefault="00000000">
      <w:pPr>
        <w:rPr>
          <w:lang w:val="es-MX"/>
        </w:rPr>
      </w:pPr>
      <w:r w:rsidRPr="005863F0">
        <w:rPr>
          <w:lang w:val="es-MX"/>
        </w:rPr>
        <w:t>Salida esperada:</w:t>
      </w:r>
    </w:p>
    <w:p w14:paraId="1088815F" w14:textId="77777777" w:rsidR="00B22546" w:rsidRPr="005863F0" w:rsidRDefault="00000000">
      <w:pPr>
        <w:rPr>
          <w:lang w:val="es-MX"/>
        </w:rPr>
      </w:pPr>
      <w:r w:rsidRPr="005863F0">
        <w:rPr>
          <w:lang w:val="es-MX"/>
        </w:rPr>
        <w:t xml:space="preserve">   R = reporte{riesgo:no_urgente, diagnosticos:[covid], plan:test_covid_aislamiento, notas:[diagnostico_unico(covid)]}.</w:t>
      </w:r>
    </w:p>
    <w:p w14:paraId="5FD7C6EB" w14:textId="77777777" w:rsidR="00B22546" w:rsidRPr="005863F0" w:rsidRDefault="00000000">
      <w:pPr>
        <w:rPr>
          <w:lang w:val="es-MX"/>
        </w:rPr>
      </w:pPr>
      <w:r w:rsidRPr="005863F0">
        <w:rPr>
          <w:lang w:val="es-MX"/>
        </w:rPr>
        <w:t>Verificación:</w:t>
      </w:r>
    </w:p>
    <w:p w14:paraId="73F7020E" w14:textId="77777777" w:rsidR="00B22546" w:rsidRPr="005863F0" w:rsidRDefault="00000000">
      <w:pPr>
        <w:rPr>
          <w:lang w:val="es-MX"/>
        </w:rPr>
      </w:pPr>
      <w:r w:rsidRPr="005863F0">
        <w:rPr>
          <w:lang w:val="es-MX"/>
        </w:rPr>
        <w:t xml:space="preserve">   ?- findall(Dx-N, diagnostico(lucia, Dx, N), L).     % L = [covid-3, gripe-1]</w:t>
      </w:r>
    </w:p>
    <w:p w14:paraId="6616C75F" w14:textId="77777777" w:rsidR="00B22546" w:rsidRPr="005863F0" w:rsidRDefault="00000000">
      <w:pPr>
        <w:rPr>
          <w:lang w:val="es-MX"/>
        </w:rPr>
      </w:pPr>
      <w:r w:rsidRPr="005863F0">
        <w:rPr>
          <w:lang w:val="es-MX"/>
        </w:rPr>
        <w:t xml:space="preserve">   ?- mejores_dx(lucia, Dxs).                          % Dxs = [covid]</w:t>
      </w:r>
    </w:p>
    <w:p w14:paraId="12EB841F" w14:textId="77777777" w:rsidR="00B22546" w:rsidRPr="005863F0" w:rsidRDefault="00000000">
      <w:pPr>
        <w:pStyle w:val="Ttulo2"/>
        <w:rPr>
          <w:lang w:val="es-MX"/>
        </w:rPr>
      </w:pPr>
      <w:r w:rsidRPr="005863F0">
        <w:rPr>
          <w:lang w:val="es-MX"/>
        </w:rPr>
        <w:t>Consultas de apoyo (diagnóstico, empates, plan)</w:t>
      </w:r>
    </w:p>
    <w:p w14:paraId="70384F5B" w14:textId="77777777" w:rsidR="00B22546" w:rsidRPr="005863F0" w:rsidRDefault="00000000">
      <w:pPr>
        <w:rPr>
          <w:lang w:val="es-MX"/>
        </w:rPr>
      </w:pPr>
      <w:r w:rsidRPr="005863F0">
        <w:rPr>
          <w:lang w:val="es-MX"/>
        </w:rPr>
        <w:t>Puntajes detallados de un paciente:</w:t>
      </w:r>
    </w:p>
    <w:p w14:paraId="3B495BCE" w14:textId="77777777" w:rsidR="00B22546" w:rsidRPr="005863F0" w:rsidRDefault="00000000">
      <w:pPr>
        <w:rPr>
          <w:lang w:val="es-MX"/>
        </w:rPr>
      </w:pPr>
      <w:r w:rsidRPr="005863F0">
        <w:rPr>
          <w:lang w:val="es-MX"/>
        </w:rPr>
        <w:t xml:space="preserve">   ?- findall(Dx-N, diagnostico(juan, Dx, N), L).</w:t>
      </w:r>
    </w:p>
    <w:p w14:paraId="0853D085" w14:textId="77777777" w:rsidR="00B22546" w:rsidRPr="005863F0" w:rsidRDefault="00000000">
      <w:pPr>
        <w:rPr>
          <w:lang w:val="es-MX"/>
        </w:rPr>
      </w:pPr>
      <w:r w:rsidRPr="005863F0">
        <w:rPr>
          <w:lang w:val="es-MX"/>
        </w:rPr>
        <w:t>Máximo puntaje y mejores diagnósticos:</w:t>
      </w:r>
    </w:p>
    <w:p w14:paraId="12733A43" w14:textId="77777777" w:rsidR="00B22546" w:rsidRPr="005863F0" w:rsidRDefault="00000000">
      <w:pPr>
        <w:rPr>
          <w:lang w:val="es-MX"/>
        </w:rPr>
      </w:pPr>
      <w:r w:rsidRPr="005863F0">
        <w:rPr>
          <w:lang w:val="es-MX"/>
        </w:rPr>
        <w:t xml:space="preserve">   ?- max_puntaje(juan, M), mejores_dx(juan, Dxs).</w:t>
      </w:r>
    </w:p>
    <w:p w14:paraId="698EDBCD" w14:textId="77777777" w:rsidR="00B22546" w:rsidRPr="005863F0" w:rsidRDefault="00000000">
      <w:pPr>
        <w:rPr>
          <w:lang w:val="es-MX"/>
        </w:rPr>
      </w:pPr>
      <w:r w:rsidRPr="005863F0">
        <w:rPr>
          <w:lang w:val="es-MX"/>
        </w:rPr>
        <w:t>Política en caso de empate (ejemplo genérico):</w:t>
      </w:r>
    </w:p>
    <w:p w14:paraId="289341E8" w14:textId="77777777" w:rsidR="00B22546" w:rsidRPr="005863F0" w:rsidRDefault="00000000">
      <w:pPr>
        <w:rPr>
          <w:lang w:val="es-MX"/>
        </w:rPr>
      </w:pPr>
      <w:r w:rsidRPr="005863F0">
        <w:rPr>
          <w:lang w:val="es-MX"/>
        </w:rPr>
        <w:t xml:space="preserve">   ?- decidir_plan([covid, resfriado], false, Plan, Notas).</w:t>
      </w:r>
    </w:p>
    <w:p w14:paraId="3454337B" w14:textId="77777777" w:rsidR="00B22546" w:rsidRPr="005863F0" w:rsidRDefault="00000000">
      <w:pPr>
        <w:pStyle w:val="Ttulo2"/>
        <w:rPr>
          <w:lang w:val="es-MX"/>
        </w:rPr>
      </w:pPr>
      <w:r w:rsidRPr="005863F0">
        <w:rPr>
          <w:lang w:val="es-MX"/>
        </w:rPr>
        <w:t>Trazado (trace) para seguir la secuencia</w:t>
      </w:r>
    </w:p>
    <w:p w14:paraId="1D47B321" w14:textId="77777777" w:rsidR="00B22546" w:rsidRPr="005863F0" w:rsidRDefault="00000000">
      <w:pPr>
        <w:rPr>
          <w:lang w:val="es-MX"/>
        </w:rPr>
      </w:pPr>
      <w:r w:rsidRPr="005863F0">
        <w:rPr>
          <w:lang w:val="es-MX"/>
        </w:rPr>
        <w:t>Activar y desactivar trace alrededor de una evaluación:</w:t>
      </w:r>
    </w:p>
    <w:p w14:paraId="62AFAA5D" w14:textId="77777777" w:rsidR="00B22546" w:rsidRPr="005863F0" w:rsidRDefault="00000000">
      <w:pPr>
        <w:rPr>
          <w:lang w:val="es-MX"/>
        </w:rPr>
      </w:pPr>
      <w:r w:rsidRPr="005863F0">
        <w:rPr>
          <w:lang w:val="es-MX"/>
        </w:rPr>
        <w:lastRenderedPageBreak/>
        <w:t xml:space="preserve">   ?- trace, evaluar_paciente(juan, R), notrace.</w:t>
      </w:r>
    </w:p>
    <w:p w14:paraId="0827A687" w14:textId="77777777" w:rsidR="00B22546" w:rsidRPr="005863F0" w:rsidRDefault="00000000">
      <w:pPr>
        <w:rPr>
          <w:lang w:val="es-MX"/>
        </w:rPr>
      </w:pPr>
      <w:r w:rsidRPr="005863F0">
        <w:rPr>
          <w:lang w:val="es-MX"/>
        </w:rPr>
        <w:t>Verás el orden: detectar_alerta → vulnerable → puntaje/diagnostico → max_puntaje → mejores_dx → decidir_plan.</w:t>
      </w:r>
    </w:p>
    <w:p w14:paraId="742C3C5E" w14:textId="77777777" w:rsidR="00B22546" w:rsidRPr="005863F0" w:rsidRDefault="00000000">
      <w:pPr>
        <w:pStyle w:val="Ttulo2"/>
        <w:rPr>
          <w:lang w:val="es-MX"/>
        </w:rPr>
      </w:pPr>
      <w:r w:rsidRPr="005863F0">
        <w:rPr>
          <w:lang w:val="es-MX"/>
        </w:rPr>
        <w:t>Depuración rápida y errores comunes</w:t>
      </w:r>
    </w:p>
    <w:p w14:paraId="6014CC3F" w14:textId="478D2847" w:rsidR="00B22546" w:rsidRPr="005863F0" w:rsidRDefault="00000000" w:rsidP="005863F0">
      <w:pPr>
        <w:pStyle w:val="Prrafodelista"/>
        <w:numPr>
          <w:ilvl w:val="0"/>
          <w:numId w:val="11"/>
        </w:numPr>
        <w:rPr>
          <w:lang w:val="es-MX"/>
        </w:rPr>
      </w:pPr>
      <w:r w:rsidRPr="005863F0">
        <w:rPr>
          <w:lang w:val="es-MX"/>
        </w:rPr>
        <w:t>Cada consulta debe terminar con punto: `.`</w:t>
      </w:r>
    </w:p>
    <w:p w14:paraId="18EC6E85" w14:textId="5A76D2E5" w:rsidR="00B22546" w:rsidRPr="005863F0" w:rsidRDefault="00000000" w:rsidP="005863F0">
      <w:pPr>
        <w:pStyle w:val="Prrafodelista"/>
        <w:numPr>
          <w:ilvl w:val="0"/>
          <w:numId w:val="11"/>
        </w:numPr>
        <w:rPr>
          <w:lang w:val="es-MX"/>
        </w:rPr>
      </w:pPr>
      <w:r w:rsidRPr="005863F0">
        <w:rPr>
          <w:lang w:val="es-MX"/>
        </w:rPr>
        <w:t>Si editas el archivo, recarga con `?- make.`</w:t>
      </w:r>
    </w:p>
    <w:p w14:paraId="4158B1CB" w14:textId="134E8D69" w:rsidR="00B22546" w:rsidRPr="005863F0" w:rsidRDefault="00000000" w:rsidP="005863F0">
      <w:pPr>
        <w:pStyle w:val="Prrafodelista"/>
        <w:numPr>
          <w:ilvl w:val="0"/>
          <w:numId w:val="11"/>
        </w:numPr>
        <w:rPr>
          <w:lang w:val="es-MX"/>
        </w:rPr>
      </w:pPr>
      <w:r w:rsidRPr="005863F0">
        <w:rPr>
          <w:lang w:val="es-MX"/>
        </w:rPr>
        <w:t>Si Prolog dice que no encuentra el archivo, usa ruta absoluta con `consult('C:/ruta/triage_respiratorio.pl').`</w:t>
      </w:r>
    </w:p>
    <w:p w14:paraId="02A98B8C" w14:textId="382D41EC" w:rsidR="00B22546" w:rsidRPr="005863F0" w:rsidRDefault="00000000" w:rsidP="005863F0">
      <w:pPr>
        <w:pStyle w:val="Prrafodelista"/>
        <w:numPr>
          <w:ilvl w:val="0"/>
          <w:numId w:val="11"/>
        </w:numPr>
        <w:rPr>
          <w:lang w:val="es-MX"/>
        </w:rPr>
      </w:pPr>
      <w:r w:rsidRPr="005863F0">
        <w:rPr>
          <w:lang w:val="es-MX"/>
        </w:rPr>
        <w:t>Si ves `true.` y no ves valores, usa `findall/3` para materializar listas y resultados intermedios.</w:t>
      </w:r>
    </w:p>
    <w:p w14:paraId="3D5B2252" w14:textId="77777777" w:rsidR="00B22546" w:rsidRPr="005863F0" w:rsidRDefault="00000000">
      <w:pPr>
        <w:pStyle w:val="Ttulo2"/>
        <w:rPr>
          <w:lang w:val="es-MX"/>
        </w:rPr>
      </w:pPr>
      <w:r w:rsidRPr="005863F0">
        <w:rPr>
          <w:lang w:val="es-MX"/>
        </w:rPr>
        <w:t>Extensiones sugeridas (no IA, siguen siendo reglas)</w:t>
      </w:r>
    </w:p>
    <w:p w14:paraId="6C4080ED" w14:textId="77777777" w:rsidR="00B22546" w:rsidRPr="005863F0" w:rsidRDefault="00000000">
      <w:pPr>
        <w:rPr>
          <w:lang w:val="es-MX"/>
        </w:rPr>
      </w:pPr>
      <w:r w:rsidRPr="005863F0">
        <w:rPr>
          <w:lang w:val="es-MX"/>
        </w:rPr>
        <w:t>1) Pesos por síntoma: `peso(Dx, Sintoma, W)` y reemplazar `length/2` por suma de pesos.</w:t>
      </w:r>
    </w:p>
    <w:p w14:paraId="019EEC7A" w14:textId="77777777" w:rsidR="00B22546" w:rsidRPr="005863F0" w:rsidRDefault="00000000">
      <w:pPr>
        <w:rPr>
          <w:lang w:val="es-MX"/>
        </w:rPr>
      </w:pPr>
      <w:r w:rsidRPr="005863F0">
        <w:rPr>
          <w:lang w:val="es-MX"/>
        </w:rPr>
        <w:t>2) Síntomas negativos relevantes (ausencia) como contradicción explícita.</w:t>
      </w:r>
    </w:p>
    <w:p w14:paraId="48E2B8D8" w14:textId="77777777" w:rsidR="00B22546" w:rsidRPr="005863F0" w:rsidRDefault="00000000">
      <w:pPr>
        <w:rPr>
          <w:lang w:val="es-MX"/>
        </w:rPr>
      </w:pPr>
      <w:r w:rsidRPr="005863F0">
        <w:rPr>
          <w:lang w:val="es-MX"/>
        </w:rPr>
        <w:t>3) Reglas duras de exclusión (ej., saturación baja → urgente sin pasar por clasificador).</w:t>
      </w:r>
    </w:p>
    <w:p w14:paraId="3CDA1CF9" w14:textId="77777777" w:rsidR="00B22546" w:rsidRPr="005863F0" w:rsidRDefault="00000000">
      <w:pPr>
        <w:rPr>
          <w:lang w:val="es-MX"/>
        </w:rPr>
      </w:pPr>
      <w:r w:rsidRPr="005863F0">
        <w:rPr>
          <w:lang w:val="es-MX"/>
        </w:rPr>
        <w:t>4) Explicabilidad: `explicacion(P, Dx, A_Favor, En_Contra)` devolviendo listas de evidencias.</w:t>
      </w:r>
    </w:p>
    <w:sectPr w:rsidR="00B22546" w:rsidRPr="00586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6782290"/>
    <w:multiLevelType w:val="hybridMultilevel"/>
    <w:tmpl w:val="514C5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1F0C2B"/>
    <w:multiLevelType w:val="hybridMultilevel"/>
    <w:tmpl w:val="BC00FC50"/>
    <w:lvl w:ilvl="0" w:tplc="4934B74E">
      <w:numFmt w:val="bullet"/>
      <w:lvlText w:val="•"/>
      <w:lvlJc w:val="left"/>
      <w:pPr>
        <w:ind w:left="720" w:hanging="360"/>
      </w:pPr>
      <w:rPr>
        <w:rFonts w:ascii="Cambria" w:eastAsiaTheme="minorEastAsia"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25302762">
    <w:abstractNumId w:val="8"/>
  </w:num>
  <w:num w:numId="2" w16cid:durableId="1529565218">
    <w:abstractNumId w:val="6"/>
  </w:num>
  <w:num w:numId="3" w16cid:durableId="1478448456">
    <w:abstractNumId w:val="5"/>
  </w:num>
  <w:num w:numId="4" w16cid:durableId="1600285519">
    <w:abstractNumId w:val="4"/>
  </w:num>
  <w:num w:numId="5" w16cid:durableId="1978870901">
    <w:abstractNumId w:val="7"/>
  </w:num>
  <w:num w:numId="6" w16cid:durableId="2025134482">
    <w:abstractNumId w:val="3"/>
  </w:num>
  <w:num w:numId="7" w16cid:durableId="1311714371">
    <w:abstractNumId w:val="2"/>
  </w:num>
  <w:num w:numId="8" w16cid:durableId="785849526">
    <w:abstractNumId w:val="1"/>
  </w:num>
  <w:num w:numId="9" w16cid:durableId="174924193">
    <w:abstractNumId w:val="0"/>
  </w:num>
  <w:num w:numId="10" w16cid:durableId="1288505217">
    <w:abstractNumId w:val="9"/>
  </w:num>
  <w:num w:numId="11" w16cid:durableId="1514566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1AA"/>
    <w:rsid w:val="005863F0"/>
    <w:rsid w:val="006C5142"/>
    <w:rsid w:val="00AA1D8D"/>
    <w:rsid w:val="00B22546"/>
    <w:rsid w:val="00B47730"/>
    <w:rsid w:val="00BB5B6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58493"/>
  <w14:defaultImageDpi w14:val="300"/>
  <w15:docId w15:val="{5DF365A2-6D42-4085-BC72-2CFC7DC0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1103</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Rodrigo Diaz</cp:lastModifiedBy>
  <cp:revision>3</cp:revision>
  <dcterms:created xsi:type="dcterms:W3CDTF">2013-12-23T23:15:00Z</dcterms:created>
  <dcterms:modified xsi:type="dcterms:W3CDTF">2025-08-14T00:19:00Z</dcterms:modified>
  <cp:category/>
</cp:coreProperties>
</file>